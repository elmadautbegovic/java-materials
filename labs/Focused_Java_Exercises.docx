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6DC4" w14:textId="77777777" w:rsidR="008554B9" w:rsidRDefault="00000000">
      <w:pPr>
        <w:pStyle w:val="Heading1"/>
      </w:pPr>
      <w:r>
        <w:t>Beginner Java Exercises Focused on ArrayList, Comparable, equals, toString, and Collections.sort</w:t>
      </w:r>
    </w:p>
    <w:p w14:paraId="0A4CC409" w14:textId="77777777" w:rsidR="008554B9" w:rsidRDefault="00000000">
      <w:pPr>
        <w:pStyle w:val="Heading2"/>
      </w:pPr>
      <w:r>
        <w:t>Exercise 1: Creating a Simple Class and Using toString()</w:t>
      </w:r>
    </w:p>
    <w:p w14:paraId="3E0939DA" w14:textId="77777777" w:rsidR="008554B9" w:rsidRDefault="00000000">
      <w:r>
        <w:br/>
        <w:t>Objective: Understand how to create a class with attributes and override the toString() method.</w:t>
      </w:r>
      <w:r>
        <w:br/>
      </w:r>
      <w:r>
        <w:br/>
        <w:t>Instructions:</w:t>
      </w:r>
      <w:r>
        <w:br/>
        <w:t>1. Create a class called Movie with the following attributes:</w:t>
      </w:r>
      <w:r>
        <w:br/>
        <w:t xml:space="preserve">   - title (String)</w:t>
      </w:r>
      <w:r>
        <w:br/>
        <w:t xml:space="preserve">   - director (String)</w:t>
      </w:r>
      <w:r>
        <w:br/>
        <w:t xml:space="preserve">   - releaseYear (int)</w:t>
      </w:r>
      <w:r>
        <w:br/>
        <w:t>2. Create a constructor that initializes the above attributes.</w:t>
      </w:r>
      <w:r>
        <w:br/>
        <w:t>3. Override the toString() method to provide a formatted string representation of a Movie object, displaying the title, director, and release year.</w:t>
      </w:r>
      <w:r>
        <w:br/>
        <w:t>4. In the main method, create an ArrayList of Movie objects and add at least three movies to the list.</w:t>
      </w:r>
      <w:r>
        <w:br/>
        <w:t>5. Use a loop to print each movie in the list, observing the output from the toString() method.</w:t>
      </w:r>
      <w:r>
        <w:br/>
      </w:r>
      <w:r>
        <w:br/>
        <w:t>Expected Output:</w:t>
      </w:r>
      <w:r>
        <w:br/>
        <w:t>The output should look like this:</w:t>
      </w:r>
      <w:r>
        <w:br/>
        <w:t>```java</w:t>
      </w:r>
      <w:r>
        <w:br/>
        <w:t>Movie{title='Inception', director='Christopher Nolan', releaseYear=2010}</w:t>
      </w:r>
      <w:r>
        <w:br/>
        <w:t>Movie{title='Parasite', director='Bong Joon-ho', releaseYear=2019}</w:t>
      </w:r>
      <w:r>
        <w:br/>
        <w:t>Movie{title='The Matrix', director='Lana Wachowski, Lilly Wachowski', releaseYear=1999}</w:t>
      </w:r>
      <w:r>
        <w:br/>
        <w:t>```</w:t>
      </w:r>
      <w:r>
        <w:br/>
        <w:t xml:space="preserve">    </w:t>
      </w:r>
    </w:p>
    <w:p w14:paraId="02FD3CF6" w14:textId="77777777" w:rsidR="008554B9" w:rsidRDefault="00000000">
      <w:pPr>
        <w:pStyle w:val="Heading2"/>
      </w:pPr>
      <w:r>
        <w:t>Exercise 2: Implementing equals() and Testing Equality</w:t>
      </w:r>
    </w:p>
    <w:p w14:paraId="481857E6" w14:textId="77777777" w:rsidR="008554B9" w:rsidRDefault="00000000">
      <w:r>
        <w:br/>
        <w:t>Objective: Learn to override the equals() method to compare objects based on specific attributes.</w:t>
      </w:r>
      <w:r>
        <w:br/>
      </w:r>
      <w:r>
        <w:br/>
        <w:t>Instructions:</w:t>
      </w:r>
      <w:r>
        <w:br/>
        <w:t>1. Reuse the Movie class from Exercise 1.</w:t>
      </w:r>
      <w:r>
        <w:br/>
        <w:t>2. Override the equals() method to consider two Movie objects equal if they have the same title and releaseYear. The director field should not affect equality.</w:t>
      </w:r>
      <w:r>
        <w:br/>
        <w:t>3. In the main method, create two Movie objects with the same title and releaseYear but different directors.</w:t>
      </w:r>
      <w:r>
        <w:br/>
      </w:r>
      <w:r>
        <w:lastRenderedPageBreak/>
        <w:t>4. Use the equals() method to check if these two movies are considered equal.</w:t>
      </w:r>
      <w:r>
        <w:br/>
        <w:t>5. Print a message stating whether the two movies are equal or not.</w:t>
      </w:r>
      <w:r>
        <w:br/>
      </w:r>
      <w:r>
        <w:br/>
        <w:t>Expected Output:</w:t>
      </w:r>
      <w:r>
        <w:br/>
        <w:t>If you compare two movies with the same title and year, the output should indicate that they are equal, like:</w:t>
      </w:r>
      <w:r>
        <w:br/>
        <w:t>```java</w:t>
      </w:r>
      <w:r>
        <w:br/>
        <w:t>Are the movies equal? true</w:t>
      </w:r>
      <w:r>
        <w:br/>
        <w:t>```</w:t>
      </w:r>
      <w:r>
        <w:br/>
        <w:t xml:space="preserve">    </w:t>
      </w:r>
    </w:p>
    <w:p w14:paraId="68F0E4AD" w14:textId="77777777" w:rsidR="008554B9" w:rsidRDefault="00000000">
      <w:pPr>
        <w:pStyle w:val="Heading2"/>
      </w:pPr>
      <w:r>
        <w:t>Exercise 3: Sorting with Comparable and Collections.sort()</w:t>
      </w:r>
    </w:p>
    <w:p w14:paraId="7C81B4AF" w14:textId="77777777" w:rsidR="008554B9" w:rsidRDefault="00000000">
      <w:r>
        <w:br/>
        <w:t>Objective: Learn to implement the Comparable interface and use Collections.sort() to sort objects in an ArrayList.</w:t>
      </w:r>
      <w:r>
        <w:br/>
      </w:r>
      <w:r>
        <w:br/>
        <w:t>Instructions:</w:t>
      </w:r>
      <w:r>
        <w:br/>
        <w:t>1. Modify the Movie class to implement the Comparable interface.</w:t>
      </w:r>
      <w:r>
        <w:br/>
        <w:t>2. Override the compareTo() method to sort movies by releaseYear in ascending order.</w:t>
      </w:r>
      <w:r>
        <w:br/>
        <w:t>3. In the main method, create an ArrayList of Movie objects and add at least five movies with different release years.</w:t>
      </w:r>
      <w:r>
        <w:br/>
        <w:t>4. Use Collections.sort() to sort the list of movies by release year.</w:t>
      </w:r>
      <w:r>
        <w:br/>
        <w:t>5. Print the sorted list to verify the order.</w:t>
      </w:r>
      <w:r>
        <w:br/>
      </w:r>
      <w:r>
        <w:br/>
        <w:t>Expected Output:</w:t>
      </w:r>
      <w:r>
        <w:br/>
        <w:t>After sorting, movies should appear in the order of their release years, like:</w:t>
      </w:r>
      <w:r>
        <w:br/>
        <w:t>```java</w:t>
      </w:r>
      <w:r>
        <w:br/>
        <w:t>Movie{title='The Matrix', director='Lana Wachowski, Lilly Wachowski', releaseYear=1999}</w:t>
      </w:r>
      <w:r>
        <w:br/>
        <w:t>Movie{title='Inception', director='Christopher Nolan', releaseYear=2010}</w:t>
      </w:r>
      <w:r>
        <w:br/>
        <w:t>Movie{title='Parasite', director='Bong Joon-ho', releaseYear=2019}</w:t>
      </w:r>
      <w:r>
        <w:br/>
        <w:t>Movie{title='Dune', director='Denis Villeneuve', releaseYear=2021}</w:t>
      </w:r>
      <w:r>
        <w:br/>
        <w:t>```</w:t>
      </w:r>
      <w:r>
        <w:br/>
        <w:t xml:space="preserve">    </w:t>
      </w:r>
    </w:p>
    <w:p w14:paraId="16FD96BC" w14:textId="77777777" w:rsidR="008554B9" w:rsidRDefault="00000000">
      <w:pPr>
        <w:pStyle w:val="Heading2"/>
      </w:pPr>
      <w:r>
        <w:t>Summary of Exercise Goals</w:t>
      </w:r>
    </w:p>
    <w:p w14:paraId="198C7933" w14:textId="1B5B7067" w:rsidR="008554B9" w:rsidRDefault="00000000">
      <w:r>
        <w:br/>
        <w:t>- Exercise 1: Introduces ArrayList, class creation, and toString() method for readable output.</w:t>
      </w:r>
      <w:r>
        <w:br/>
        <w:t>- Exercise 2: Builds on equals() method for custom object comparison based on specific attributes.</w:t>
      </w:r>
      <w:r>
        <w:br/>
        <w:t>- Exercise 3: Introduces Comparable and Collections.sort() to sort custom objects by an attribute (releaseYear).</w:t>
      </w:r>
      <w:r>
        <w:br/>
      </w:r>
      <w:r>
        <w:br/>
      </w:r>
      <w:r>
        <w:br/>
        <w:t xml:space="preserve">    </w:t>
      </w:r>
    </w:p>
    <w:sectPr w:rsidR="008554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583602">
    <w:abstractNumId w:val="8"/>
  </w:num>
  <w:num w:numId="2" w16cid:durableId="490799142">
    <w:abstractNumId w:val="6"/>
  </w:num>
  <w:num w:numId="3" w16cid:durableId="1691449405">
    <w:abstractNumId w:val="5"/>
  </w:num>
  <w:num w:numId="4" w16cid:durableId="595478311">
    <w:abstractNumId w:val="4"/>
  </w:num>
  <w:num w:numId="5" w16cid:durableId="856625121">
    <w:abstractNumId w:val="7"/>
  </w:num>
  <w:num w:numId="6" w16cid:durableId="185020981">
    <w:abstractNumId w:val="3"/>
  </w:num>
  <w:num w:numId="7" w16cid:durableId="1424490941">
    <w:abstractNumId w:val="2"/>
  </w:num>
  <w:num w:numId="8" w16cid:durableId="2072265194">
    <w:abstractNumId w:val="1"/>
  </w:num>
  <w:num w:numId="9" w16cid:durableId="176167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54B9"/>
    <w:rsid w:val="00AA1D8D"/>
    <w:rsid w:val="00B47730"/>
    <w:rsid w:val="00CA4C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A6AAE"/>
  <w14:defaultImageDpi w14:val="300"/>
  <w15:docId w15:val="{4D76DE23-3F2F-4B42-AD2E-F05B87B0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2767</Characters>
  <Application>Microsoft Office Word</Application>
  <DocSecurity>0</DocSecurity>
  <Lines>81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Malik Kriještorac</cp:lastModifiedBy>
  <cp:revision>2</cp:revision>
  <dcterms:created xsi:type="dcterms:W3CDTF">2013-12-23T23:15:00Z</dcterms:created>
  <dcterms:modified xsi:type="dcterms:W3CDTF">2024-10-27T18:56:00Z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720c366b7f8aa2481bdc31131f4349282344f354d38ddfa7e50279081eab6ace</vt:lpwstr>
  </property>
</Properties>
</file>