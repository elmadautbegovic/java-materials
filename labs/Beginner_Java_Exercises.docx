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Beginner Java Exercises</w:t>
      </w:r>
    </w:p>
    <w:p>
      <w:pPr>
        <w:pStyle w:val="Heading2"/>
      </w:pPr>
      <w:r>
        <w:t>Exercise 1: Introduction to Classes and Basic Printing</w:t>
      </w:r>
    </w:p>
    <w:p>
      <w:r>
        <w:br/>
        <w:t>Objective: Understand how to create a class with attributes, and learn how to print an object in a readable format.</w:t>
        <w:br/>
        <w:br/>
        <w:t>Instructions:</w:t>
        <w:br/>
        <w:t>1. Create a new class called `Person` with the following attributes:</w:t>
        <w:br/>
        <w:t xml:space="preserve">   - `name` (String)</w:t>
        <w:br/>
        <w:t xml:space="preserve">   - `age` (int)</w:t>
        <w:br/>
        <w:t xml:space="preserve">   - `city` (String)</w:t>
        <w:br/>
        <w:t>2. Create a constructor for the `Person` class that initializes these attributes.</w:t>
        <w:br/>
        <w:t>3. Override the `toString()` method to return a readable description of the `Person`.</w:t>
        <w:br/>
        <w:t>4. In the main method, create a new `Person` object with a name, age, and city.</w:t>
        <w:br/>
        <w:t>5. Print the `Person` object to see the result.</w:t>
        <w:br/>
        <w:br/>
        <w:t>Expected Output:</w:t>
        <w:br/>
        <w:t>When you print the `Person` object, it should look something like:</w:t>
        <w:br/>
        <w:t>```java</w:t>
        <w:br/>
        <w:t>Person{name='Alice', age=30, city='New York'}</w:t>
        <w:br/>
        <w:t>```</w:t>
        <w:br/>
        <w:t xml:space="preserve">    </w:t>
      </w:r>
    </w:p>
    <w:p>
      <w:pPr>
        <w:pStyle w:val="Heading2"/>
      </w:pPr>
      <w:r>
        <w:t>Exercise 2: Working with an ArrayList</w:t>
      </w:r>
    </w:p>
    <w:p>
      <w:r>
        <w:br/>
        <w:t>Objective: Learn to use `ArrayList` for managing a list of objects and practice basic list operations.</w:t>
        <w:br/>
        <w:br/>
        <w:t>Instructions:</w:t>
        <w:br/>
        <w:t>1. Reuse the `Person` class from Exercise 1.</w:t>
        <w:br/>
        <w:t>2. In the main method, create an `ArrayList` of `Person` objects and add at least three people to the list.</w:t>
        <w:br/>
        <w:t>3. Write a loop to print each person in the list.</w:t>
        <w:br/>
        <w:t>4. Add code to remove one person from the list, and print the list again to verify the change.</w:t>
        <w:br/>
        <w:br/>
        <w:t>Example:</w:t>
        <w:br/>
        <w:t>- Create an ArrayList of people with names "Alice", "Bob", and "Charlie".</w:t>
        <w:br/>
        <w:t>- Remove "Charlie" from the list and print the updated list.</w:t>
        <w:br/>
        <w:br/>
        <w:t>Expected Output:</w:t>
        <w:br/>
        <w:t>Before removing "Charlie":</w:t>
        <w:br/>
        <w:t>```java</w:t>
        <w:br/>
        <w:t>Person{name='Alice', age=30, city='New York'}</w:t>
        <w:br/>
        <w:t>Person{name='Bob', age=25, city='Chicago'}</w:t>
        <w:br/>
        <w:t>Person{name='Charlie', age=35, city='Los Angeles'}</w:t>
        <w:br/>
        <w:t>```</w:t>
        <w:br/>
        <w:t>After removing "Charlie":</w:t>
        <w:br/>
        <w:t>```java</w:t>
        <w:br/>
        <w:t>Person{name='Alice', age=30, city='New York'}</w:t>
        <w:br/>
        <w:t>Person{name='Bob', age=25, city='Chicago'}</w:t>
        <w:br/>
        <w:t>```</w:t>
        <w:br/>
        <w:t xml:space="preserve">    </w:t>
      </w:r>
    </w:p>
    <w:p>
      <w:pPr>
        <w:pStyle w:val="Heading2"/>
      </w:pPr>
      <w:r>
        <w:t>Exercise 3: Implementing `equals` and Sorting with `Collections.sort()`</w:t>
      </w:r>
    </w:p>
    <w:p>
      <w:r>
        <w:br/>
        <w:t>Objective: Learn to override the `equals()` method for comparing objects and practice sorting a list of objects.</w:t>
        <w:br/>
        <w:br/>
        <w:t>Instructions:</w:t>
        <w:br/>
        <w:t>1. Modify the `Person` class to:</w:t>
        <w:br/>
        <w:t xml:space="preserve">   - Override the `equals` method to consider two `Person` objects equal if they have the same `name` and `age`.</w:t>
        <w:br/>
        <w:t>2. In the main method:</w:t>
        <w:br/>
        <w:t xml:space="preserve">   - Create an `ArrayList` of `Person` objects with at least four people.</w:t>
        <w:br/>
        <w:t xml:space="preserve">   - Test the `equals` method by checking if two people with the same name and age are considered equal.</w:t>
        <w:br/>
        <w:t>3. Implement the `Comparable` interface for `Person` to sort by `name` in alphabetical order.</w:t>
        <w:br/>
        <w:t>4. Use `Collections.sort()` to sort the list of people by `name` and print the sorted list.</w:t>
        <w:br/>
        <w:br/>
        <w:t>Example:</w:t>
        <w:br/>
        <w:t>- Test the `equals()` method with two `Person` objects with the same name and age, e.g., "Alice" and 30.</w:t>
        <w:br/>
        <w:t>- Sort and print the list of people by their names.</w:t>
        <w:br/>
        <w:br/>
        <w:t>Expected Output:</w:t>
        <w:br/>
        <w:t>After sorting:</w:t>
        <w:br/>
        <w:t>```java</w:t>
        <w:br/>
        <w:t>Person{name='Alice', age=30, city='New York'}</w:t>
        <w:br/>
        <w:t>Person{name='Bob', age=25, city='Chicago'}</w:t>
        <w:br/>
        <w:t>Person{name='Charlie', age=35, city='Los Angeles'}</w:t>
        <w:br/>
        <w:t>Person{name='David', age=28, city='Boston'}</w:t>
        <w:br/>
        <w:t>```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